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0E5D" w14:textId="77777777" w:rsidR="007008DE" w:rsidRPr="00CD6051" w:rsidRDefault="0068330F">
      <w:pPr>
        <w:rPr>
          <w:sz w:val="72"/>
          <w:szCs w:val="72"/>
          <w:lang w:eastAsia="zh-CN"/>
        </w:rPr>
      </w:pPr>
      <w:r w:rsidRPr="00CD6051">
        <w:rPr>
          <w:color w:val="00FFFF"/>
          <w:sz w:val="72"/>
          <w:szCs w:val="72"/>
          <w:lang w:eastAsia="zh-CN"/>
        </w:rPr>
        <w:t>黄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绿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紫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黄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红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黑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红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黑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红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蓝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蓝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蓝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红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红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绿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紫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红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蓝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紫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蓝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黄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黑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绿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黄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红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紫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红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红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黄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黑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蓝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黄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蓝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绿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黑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蓝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红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黑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蓝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绿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绿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黑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绿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蓝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紫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蓝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蓝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绿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蓝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绿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绿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紫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黄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黑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黄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蓝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红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蓝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红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红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</w:p>
    <w:p w14:paraId="25010BAF" w14:textId="77777777" w:rsidR="007008DE" w:rsidRPr="00CD6051" w:rsidRDefault="0068330F">
      <w:pPr>
        <w:rPr>
          <w:sz w:val="72"/>
          <w:szCs w:val="72"/>
          <w:lang w:eastAsia="zh-CN"/>
        </w:rPr>
      </w:pPr>
      <w:r w:rsidRPr="00CD6051">
        <w:rPr>
          <w:color w:val="00FFFF"/>
          <w:sz w:val="72"/>
          <w:szCs w:val="72"/>
          <w:lang w:eastAsia="zh-CN"/>
        </w:rPr>
        <w:lastRenderedPageBreak/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FF0000"/>
          <w:sz w:val="72"/>
          <w:szCs w:val="72"/>
          <w:lang w:eastAsia="zh-CN"/>
        </w:rPr>
        <w:t>红</w:t>
      </w:r>
      <w:r w:rsidRPr="00CD6051">
        <w:rPr>
          <w:color w:val="FF000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A020F0"/>
          <w:sz w:val="72"/>
          <w:szCs w:val="72"/>
          <w:lang w:eastAsia="zh-CN"/>
        </w:rPr>
        <w:t>紫</w:t>
      </w:r>
      <w:r w:rsidRPr="00CD6051">
        <w:rPr>
          <w:color w:val="A020F0"/>
          <w:sz w:val="72"/>
          <w:szCs w:val="72"/>
          <w:lang w:eastAsia="zh-CN"/>
        </w:rPr>
        <w:t xml:space="preserve"> </w:t>
      </w:r>
      <w:r w:rsidRPr="00CD6051">
        <w:rPr>
          <w:color w:val="00FFFF"/>
          <w:sz w:val="72"/>
          <w:szCs w:val="72"/>
          <w:lang w:eastAsia="zh-CN"/>
        </w:rPr>
        <w:t>蓝</w:t>
      </w:r>
      <w:r w:rsidRPr="00CD6051">
        <w:rPr>
          <w:color w:val="00FFFF"/>
          <w:sz w:val="72"/>
          <w:szCs w:val="72"/>
          <w:lang w:eastAsia="zh-CN"/>
        </w:rPr>
        <w:t xml:space="preserve"> </w:t>
      </w:r>
      <w:r w:rsidRPr="00CD6051">
        <w:rPr>
          <w:color w:val="000000"/>
          <w:sz w:val="72"/>
          <w:szCs w:val="72"/>
          <w:lang w:eastAsia="zh-CN"/>
        </w:rPr>
        <w:t>黑</w:t>
      </w:r>
      <w:r w:rsidRPr="00CD6051">
        <w:rPr>
          <w:color w:val="000000"/>
          <w:sz w:val="72"/>
          <w:szCs w:val="72"/>
          <w:lang w:eastAsia="zh-CN"/>
        </w:rPr>
        <w:t xml:space="preserve"> </w:t>
      </w:r>
      <w:r w:rsidRPr="00CD6051">
        <w:rPr>
          <w:color w:val="FFD700"/>
          <w:sz w:val="72"/>
          <w:szCs w:val="72"/>
          <w:lang w:eastAsia="zh-CN"/>
        </w:rPr>
        <w:t>黄</w:t>
      </w:r>
      <w:r w:rsidRPr="00CD6051">
        <w:rPr>
          <w:color w:val="FFD700"/>
          <w:sz w:val="72"/>
          <w:szCs w:val="72"/>
          <w:lang w:eastAsia="zh-CN"/>
        </w:rPr>
        <w:t xml:space="preserve"> </w:t>
      </w:r>
      <w:r w:rsidRPr="00CD6051">
        <w:rPr>
          <w:color w:val="00FF00"/>
          <w:sz w:val="72"/>
          <w:szCs w:val="72"/>
          <w:lang w:eastAsia="zh-CN"/>
        </w:rPr>
        <w:t>绿</w:t>
      </w:r>
      <w:r w:rsidRPr="00CD6051">
        <w:rPr>
          <w:color w:val="00FF00"/>
          <w:sz w:val="72"/>
          <w:szCs w:val="72"/>
          <w:lang w:eastAsia="zh-CN"/>
        </w:rPr>
        <w:t xml:space="preserve"> </w:t>
      </w:r>
    </w:p>
    <w:sectPr w:rsidR="007008DE" w:rsidRPr="00CD6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30F"/>
    <w:rsid w:val="007008DE"/>
    <w:rsid w:val="00AA1D8D"/>
    <w:rsid w:val="00B47730"/>
    <w:rsid w:val="00CB0664"/>
    <w:rsid w:val="00CD60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B5914"/>
  <w14:defaultImageDpi w14:val="300"/>
  <w15:docId w15:val="{C1D02AB1-6BA7-405B-8697-57E14C2E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刘 铭谦</cp:lastModifiedBy>
  <cp:revision>2</cp:revision>
  <cp:lastPrinted>2022-03-25T16:52:00Z</cp:lastPrinted>
  <dcterms:created xsi:type="dcterms:W3CDTF">2013-12-23T23:15:00Z</dcterms:created>
  <dcterms:modified xsi:type="dcterms:W3CDTF">2022-03-25T16:56:00Z</dcterms:modified>
  <cp:category/>
</cp:coreProperties>
</file>